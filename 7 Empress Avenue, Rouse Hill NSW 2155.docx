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Retrieved from PDF</w:t>
      </w:r>
    </w:p>
    <w:p>
      <w:r>
        <w:t>Vendor's Name: Error</w:t>
      </w:r>
    </w:p>
    <w:p>
      <w:r>
        <w:t>Land Address: 7 Empress Avenue, Rouse Hill NSW 2155</w:t>
      </w:r>
    </w:p>
    <w:p>
      <w:r>
        <w:t>Plan Details: Lot 1705 in Deposited Plan 1029934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Settlement Date</w:t>
            </w:r>
          </w:p>
        </w:tc>
        <w:tc>
          <w:tcPr>
            <w:tcW w:type="dxa" w:w="4320"/>
          </w:tcPr>
          <w:p>
            <w:r>
              <w:t>[' ']</w:t>
            </w:r>
          </w:p>
        </w:tc>
      </w:tr>
      <w:tr>
        <w:tc>
          <w:tcPr>
            <w:tcW w:type="dxa" w:w="4320"/>
          </w:tcPr>
          <w:p>
            <w:r>
              <w:t>Land Status</w:t>
            </w:r>
          </w:p>
        </w:tc>
        <w:tc>
          <w:tcPr>
            <w:tcW w:type="dxa" w:w="4320"/>
          </w:tcPr>
          <w:p>
            <w:r>
              <w:t>Further clarification is also required of whether the Vendor will be able to provide vacant possession on settlement.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TBA</w:t>
            </w:r>
          </w:p>
        </w:tc>
      </w:tr>
      <w:tr>
        <w:tc>
          <w:tcPr>
            <w:tcW w:type="dxa" w:w="4320"/>
          </w:tcPr>
          <w:p>
            <w:r>
              <w:t>Improvements</w:t>
            </w:r>
          </w:p>
        </w:tc>
        <w:tc>
          <w:tcPr>
            <w:tcW w:type="dxa" w:w="4320"/>
          </w:tcPr>
          <w:p>
            <w:r>
              <w:t>Need to be confirmed</w:t>
            </w:r>
          </w:p>
        </w:tc>
      </w:tr>
      <w:tr>
        <w:tc>
          <w:tcPr>
            <w:tcW w:type="dxa" w:w="4320"/>
          </w:tcPr>
          <w:p>
            <w:r>
              <w:t>Inclusions</w:t>
            </w:r>
          </w:p>
        </w:tc>
        <w:tc>
          <w:tcPr>
            <w:tcW w:type="dxa" w:w="4320"/>
          </w:tcPr>
          <w:p>
            <w:r>
              <w:t>Inclusions are not marked under the inclusion tab of the contract</w:t>
            </w:r>
          </w:p>
        </w:tc>
      </w:tr>
      <w:tr>
        <w:tc>
          <w:tcPr>
            <w:tcW w:type="dxa" w:w="4320"/>
          </w:tcPr>
          <w:p>
            <w:r>
              <w:t>Exclusions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Land Tax</w:t>
            </w:r>
          </w:p>
        </w:tc>
        <w:tc>
          <w:tcPr>
            <w:tcW w:type="dxa" w:w="4320"/>
          </w:tcPr>
          <w:p>
            <w:r>
              <w:t>Land tax is not marked as adjustable or not adjustable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